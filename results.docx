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Updated: Thu Aug  5 19:39:46 2021</w:t>
      </w:r>
    </w:p>
    <w:p>
      <w:r>
        <w:rPr>
          <w:sz w:val="12"/>
        </w:rPr>
        <w:t>T200526-0233: FIELD MESS 3TON</w:t>
        <w:br/>
        <w:t>05-28-2020 @ 07:00 -&gt; 05-29-2020 @ 08:00</w:t>
        <w:br/>
        <w:t>CLB-7 BLDG 1537 -&gt; CLB-7 BLDG 1537 // I MEF_CLB-7_S-4: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T210428-0339: BEST VAN TRANSPO</w:t>
        <w:br/>
        <w:t>05-05-2021 @ 08:00 -&gt; 05-05-2021 @ 16:30</w:t>
        <w:br/>
        <w:t>PASSENGER TERMINAL 2475 GRAEBER ST, BLDG. 385 MARCH ARB, CA, 92518 -&gt; BALBOA MEDICAL CENTER // I MEF_CLB-7_S-4: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T210526-0439: MEDICAL RELEASE PICK UP</w:t>
        <w:br/>
        <w:t>05-26-2021 @ 16:30 -&gt; 05-27-2021 @ 21:00</w:t>
        <w:br/>
        <w:t>DESERT REGIONAL CENTER -&gt; BALBOA MEDICAL CENTER/LOMA LINDA // I MEF_CLB-7_S-4: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T210625-0100: BEST VAN EXTENSION</w:t>
        <w:br/>
        <w:t>06-28-2021 @ 16:00 -&gt; 06-30-2021 @ 16:00</w:t>
        <w:br/>
        <w:t>Balboa Medical Center -&gt; 29 PALMS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T210616-0184: LIMA WEAPONS PENDLETON TRAINING</w:t>
        <w:br/>
        <w:t>06-30-2021 @ 15:00 -&gt; 07-01-2021 @ 16:00</w:t>
        <w:br/>
        <w:t>7TH REG -&gt; CAMP PENDLETON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T210713-0264: VAN EXTENSION (2)</w:t>
        <w:br/>
        <w:t>07-15-2021 @ 15:00 -&gt; 07-16-2021 @ 16:00</w:t>
        <w:br/>
        <w:t>29 PALMS -&gt; NAVAL BASE CORONA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T210708-0281: LIMA CO HIKE HIGHBACK</w:t>
        <w:br/>
        <w:t>07-08-2021 @ 15:00 -&gt; 07-09-2021 @ 09:00</w:t>
        <w:br/>
        <w:t>V3/7 MOTOR POOL -&gt; ARMORY // I MEF_3RD BN 7TH MAR_S4: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T210709-0271: BEST VAN 2</w:t>
        <w:br/>
        <w:t>07-13-2021 @ 08:00 -&gt; 07-13-2021 @ 16:30</w:t>
        <w:br/>
        <w:t>AURORA BEHAVIORAL HEALTHCARE SAN DEIGO HOSPITAL -&gt; WOUNDED WARRIOR BATTALION CAMP PENDLETON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T210715-0131: NEW JOIN PICK UP</w:t>
        <w:br/>
        <w:t>07-16-2021 @ 10:00 -&gt; 07-19-2021 @ 08:00</w:t>
        <w:br/>
        <w:t>CLB 7 CP BLDG 1537 -&gt; CLB 7 CP BLDG 1537 // I MEF_CLB-7_(UMCC)/S-4: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T210713-0489: S6 VAN</w:t>
        <w:br/>
        <w:t>07-19-2021 @ 08:00 -&gt; 07-19-2021 @ 16:30</w:t>
        <w:br/>
        <w:t>ITP, CAMP PENDLETON -&gt; V3/4 SUPPLY WAREHOUSE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T210707-0222: V3/4 BACK TO SCHOOL DONATION P/U VAN</w:t>
        <w:br/>
        <w:t>07-21-2021 @ 08:00 -&gt; 07-21-2021 @ 16:00</w:t>
        <w:br/>
        <w:t>7TH REG BLDG 1538 -&gt; PALM DESERT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T210715-0243: MTU WEAPON TRANSPO</w:t>
        <w:br/>
        <w:t>07-21-2021 @ 08:00 -&gt; 07-21-2021 @ 16:00</w:t>
        <w:br/>
        <w:t>7th Reg Cp 1538 -&gt; V3/4 CP BLDG 1446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T210722-0391: ARMORY VAN</w:t>
        <w:br/>
        <w:t>07-22-2021 @ 14:00 -&gt; 07-22-2021 @ 16:00</w:t>
        <w:br/>
        <w:t>7th Reg Cp 1538 -&gt; V3/4 CP BLDG 1446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T210707-0404: UAS GEAR PICKUP</w:t>
        <w:br/>
        <w:t>07-23-2021 @ 08:00 -&gt; 07-23-2021 @ 16:00</w:t>
        <w:br/>
        <w:t>7th Reg Cp 1538 -&gt; V3/4 CP BLDG 1446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T210709-0343: KILO TSULC WEEK 1 HB</w:t>
        <w:br/>
        <w:t>07-23-2021 @ 09:00 -&gt; 07-30-2021 @ 16:00</w:t>
        <w:br/>
        <w:t>V3/4 MOTOR POOL -&gt; BACKYARD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T210722-0452: MRE PICKUP 2TON</w:t>
        <w:br/>
        <w:t>07-26-2021 @ 16:30 -&gt; 07-27-2021 @ 18:00</w:t>
        <w:br/>
        <w:t>V3/4 MOTOR POOL -&gt; CAMP PENDLETON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T210720-0176: BN FLY DAY VICS</w:t>
        <w:br/>
        <w:t>07-28-2021 @ 08:00 -&gt; 07-28-2021 @ 16:00</w:t>
        <w:br/>
        <w:t>7th Reg Cp 1538 -&gt; V3/4 CP BLDG 1446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T210719-0426: (1) TSULC WEEK 2 AMMO PRESTAGE * D/O</w:t>
        <w:br/>
        <w:t>07-29-2021 @ 07:00 -&gt; 08-02-2021 @ 08:00</w:t>
        <w:br/>
        <w:t>V3/4 MOTOR POOL -&gt; CMA/ R105A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T210720-0298: CAAT TSULC WEEK 2 AMMO PRESTAGE * D/O</w:t>
        <w:br/>
        <w:t>07-29-2021 @ 07:00 -&gt; 08-02-2021 @ 10:00</w:t>
        <w:br/>
        <w:t>V3/4 MOTOR POOL -&gt; CMA/ R215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T210720-0090: REG 0331 CAAT TSULC WEEK 2 UTV</w:t>
        <w:br/>
        <w:t>07-29-2021 @ 09:00 -&gt; 08-04-2021 @ 16:00</w:t>
        <w:br/>
        <w:t>7TH REG MOTORPOOL -&gt; R215 // I MEF_7TH MARREG_MT: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T210719-0200: TSULC WEEK 2 WB ECR</w:t>
        <w:br/>
        <w:t>07-29-2021 @ 09:00 -&gt; 08-06-2021 @ 16:00</w:t>
        <w:br/>
        <w:t>7TH REG MOTORPOOL -&gt; RANGE 215 // I MEF_7TH MARREG_MT: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T210726-0490: INTERNAL LIMA 6 MILE HIKE</w:t>
        <w:br/>
        <w:t>07-29-2021 @ 16:00 -&gt; 07-30-2021 @ 10:00</w:t>
        <w:br/>
        <w:t>V3/4 MOTORPOOL -&gt; BACKYARD // I MEF_3RD BN 4TH MAR_MT: Declined</w:t>
        <w:br/>
        <w:t>Requirements:________________________________________________________________________________________</w:t>
      </w:r>
    </w:p>
    <w:p>
      <w:r>
        <w:rPr>
          <w:sz w:val="12"/>
        </w:rPr>
        <w:t>T210719-0226: TSULC WEEK 2 SAFETY VICS</w:t>
        <w:br/>
        <w:t>07-30-2021 @ 08:00 -&gt; 08-06-2021 @ 16:00</w:t>
        <w:br/>
        <w:t>V3/4 MOTOR POOL -&gt; R105A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T210722-0292: H*S TABLES 3-6 2TON</w:t>
        <w:br/>
        <w:t>07-30-2021 @ 10:00 -&gt; 08-05-2021 @ 10:00</w:t>
        <w:br/>
        <w:t>7th Reg Cp 1538 -&gt; V3/4 CP BLDG 1446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T210720-0324: H*S TABLES 3-6 SAFETY VICS</w:t>
        <w:br/>
        <w:t>07-30-2021 @ 10:00 -&gt; 08-05-2021 @ 10:00</w:t>
        <w:br/>
        <w:t>V3/4 MOTOR POOL -&gt; R1A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T210720-0084: 0331 CAAT TSULC WEEK 2 VICS</w:t>
        <w:br/>
        <w:t>08-02-2021 @ 05:30 -&gt; 08-04-2021 @ 15:00</w:t>
        <w:br/>
        <w:t>V3/4 MOTORPOOL -&gt; R200/R215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T210719-0197: TSULC WEEK 2 7TON PAX D/O</w:t>
        <w:br/>
        <w:t>08-02-2021 @ 06:00 -&gt; 08-02-2021 @ 08:00</w:t>
        <w:br/>
        <w:t>UMA LOT BLDG 1406 -&gt; RANGE 105A // I MEF_CLB-7_MTC: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T210729-0369: TSULC WEEK 2 WB MOVEMENTS</w:t>
        <w:br/>
        <w:t>08-02-2021 @ 06:00 -&gt; 08-06-2021 @ 08:00</w:t>
        <w:br/>
        <w:t>R105A / R225 -&gt; 7TH REGIMENT MOTORPOOL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T210727-0474: H*S TABLES 3-6 AMMO PRESTAGE * D/O</w:t>
        <w:br/>
        <w:t>08-02-2021 @ 07:00 -&gt; 08-03-2021 @ 11:00</w:t>
        <w:br/>
        <w:t>V3/4 MOTORPOOL -&gt; CMA/MTU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T210729-0462: DUNNAGE RUN</w:t>
        <w:br/>
        <w:t>08-02-2021 @ 10:00 -&gt; 08-02-2021 @ 16:00</w:t>
        <w:br/>
        <w:t>V3/4 MOTOR POOL -&gt; DUNNAGE LOT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T210722-0426: TSULC CHOW VIC</w:t>
        <w:br/>
        <w:t>08-02-2021 @ 14:00 -&gt; 08-03-2021 @ 22:00</w:t>
        <w:br/>
        <w:t>V3/4 MOTOR POOL -&gt; R105A/R800/R200/215 // I MEF_3RD BN 4TH MAR_MT: Assigned To Mission</w:t>
        <w:br/>
        <w:t>Requirements:________________________________________________________________________________________</w:t>
      </w:r>
    </w:p>
    <w:p>
      <w:r>
        <w:rPr>
          <w:sz w:val="12"/>
        </w:rPr>
        <w:t>T210719-0430: (2) TSULC WEEK 2 AMMO PRESTAGE * D/O</w:t>
        <w:br/>
        <w:t>08-03-2021 @ 07:00 -&gt; 08-04-2021 @ 08:00</w:t>
        <w:br/>
        <w:t>V3/4 MOTOR POOL -&gt; CMA/ R800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T210707-0468: H*S TABLES 3-6 WATER D/O</w:t>
        <w:br/>
        <w:t>08-03-2021 @ 08:00 -&gt; 08-03-2021 @ 10:00</w:t>
        <w:br/>
        <w:t>BLDG 1933 -&gt; MTU RANGE 1A // I MEF_CLB-7_MTC: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T210729-0374: TSULC WEEK 2 WB RESUPPLY</w:t>
        <w:br/>
        <w:t>08-03-2021 @ 16:00 -&gt; 08-03-2021 @ 17:00</w:t>
        <w:br/>
        <w:t>R105A -&gt; R105A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T210707-0466: H*S TABLES 3-6 RETROGRADE 4TH</w:t>
        <w:br/>
        <w:t>08-04-2021 @ 08:00 -&gt; 08-04-2021 @ 10:00</w:t>
        <w:br/>
        <w:t>MTU RANGE 1A -&gt; UMA LOT // I MEF_7TH MARREG_MT: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T210722-0199: 4WD TRUCK REQ</w:t>
        <w:br/>
        <w:t>08-04-2021 @ 08:00 -&gt; 09-01-2021 @ 18:00</w:t>
        <w:br/>
        <w:t>SWRFT B1921 -&gt; SWRFT B1921 // I MEF_SWRFT_UDRIV_29 PALMS: Processing (EM)</w:t>
        <w:br/>
        <w:t>Requirements:________________________________________________________________________________________</w:t>
      </w:r>
    </w:p>
    <w:p>
      <w:r>
        <w:rPr>
          <w:sz w:val="12"/>
        </w:rPr>
        <w:t>T210728-0374: CAAT TSULC WEEK 2 R215 AMMO P/U</w:t>
        <w:br/>
        <w:t>08-04-2021 @ 09:00 -&gt; 08-04-2021 @ 11:00</w:t>
        <w:br/>
        <w:t>R215 -&gt; CMA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T210721-0201: 81'S TSULC WEEK 2 SAFETY VIC * TRAILER</w:t>
        <w:br/>
        <w:t>08-04-2021 @ 13:00 -&gt; 08-09-2021 @ 08:00</w:t>
        <w:br/>
        <w:t>V3/4 MOTOR POOL -&gt; R215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T210726-0252: 81 FIREX AMMO PRESTAGE * D/O</w:t>
        <w:br/>
        <w:t>08-04-2021 @ 13:00 -&gt; 08-09-2021 @ 16:00</w:t>
        <w:br/>
        <w:t>7TH REG MOTORPOOL -&gt; TA QUACKENBUSH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T210727-0436: ARMORY IIP VAN</w:t>
        <w:br/>
        <w:t>08-04-2021 @ 16:00 -&gt; 08-05-2021 @ 17:00</w:t>
        <w:br/>
        <w:t>CAMP PENDLETON -&gt; V3/4 ARMORY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T210728-0335: TSULC WEEK 2 R105A AMMO P/U</w:t>
        <w:br/>
        <w:t>08-04-2021 @ 17:30 -&gt; 08-04-2021 @ 20:00</w:t>
        <w:br/>
        <w:t>R105A -&gt; CMA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T210727-0487: H*S TABLES 3-6 AMMO P/U</w:t>
        <w:br/>
        <w:t>08-05-2021 @ 07:00 -&gt; 08-05-2021 @ 11:00</w:t>
        <w:br/>
        <w:t>R1A/MTU -&gt; R1A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T210707-0467: H*S TABLES 3-6 RETROGRADE 5TH</w:t>
        <w:br/>
        <w:t>08-05-2021 @ 08:00 -&gt; 08-05-2021 @ 10:00</w:t>
        <w:br/>
        <w:t>MTU RANGE 1A -&gt; UMA LOT // I MEF_7TH MARREG_MT: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T210708-0299: H*S TABLES 3-6 WATER P/U</w:t>
        <w:br/>
        <w:t>08-05-2021 @ 08:00 -&gt; 08-05-2021 @ 09:00</w:t>
        <w:br/>
        <w:t>MTU RANGE 1A -&gt; CLB-7 // I MEF_CLB-7_MTC: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T210727-0336: STA O-COURSE</w:t>
        <w:br/>
        <w:t>08-05-2021 @ 11:00 -&gt; 08-06-2021 @ 09:00</w:t>
        <w:br/>
        <w:t>V3/4 MOTOR POOL -&gt; BACKYARD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T210727-0492: TSULC WEEK 2 R800 AMMO P/U</w:t>
        <w:br/>
        <w:t>08-06-2021 @ 08:30 -&gt; 08-06-2021 @ 13:00</w:t>
        <w:br/>
        <w:t>R800 -&gt; V3/4 MOTORPOOL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T210728-0376: ULTV MCOTEA 2 TON (6TH)</w:t>
        <w:br/>
        <w:t>08-06-2021 @ 09:00 -&gt; 08-06-2021 @ 16:00</w:t>
        <w:br/>
        <w:t>7TH REG MOTORPOOL -&gt; CAMP WILSON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T210727-0218: ULTV COURSE SAFETY VICS</w:t>
        <w:br/>
        <w:t>08-06-2021 @ 10:00 -&gt; 08-26-2021 @ 10:00</w:t>
        <w:br/>
        <w:t>V3/4 MOTOR POOL -&gt; R705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T210727-0339: LIMA E-HITT SAFETY VIC</w:t>
        <w:br/>
        <w:t>08-06-2021 @ 10:00 -&gt; 08-12-2021 @ 18:00</w:t>
        <w:br/>
        <w:t>V3/4 MOTOR POOL -&gt; R800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T210727-0359: 81'S FIREEX VICS</w:t>
        <w:br/>
        <w:t>08-06-2021 @ 13:00 -&gt; 08-13-2021 @ 08:00</w:t>
        <w:br/>
        <w:t>V3/4 MOTOR POOL -&gt; TA QUACKENBUSH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T210722-0429: FIREX 81 D/O</w:t>
        <w:br/>
        <w:t>08-08-2021 @ 10:00 -&gt; 08-08-2021 @ 16:00</w:t>
        <w:br/>
        <w:t>7TH REG MOTORPOOL -&gt; TA QUACKENBUSH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T210727-0496: KILO TABLES 3-6 AMMO PRESTAGE * D/O</w:t>
        <w:br/>
        <w:t>08-09-2021 @ 07:00 -&gt; 08-10-2021 @ 12:00</w:t>
        <w:br/>
        <w:t>V3/4 MOTOR POOL -&gt; CMA/ MTU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T210727-0373: KILO TABLES 3-6 VICS</w:t>
        <w:br/>
        <w:t>08-09-2021 @ 09:00 -&gt; 08-12-2021 @ 16:00</w:t>
        <w:br/>
        <w:t>V3/4 MOTOR POOL -&gt; R1A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T210727-0355: BN FLY DAY HB</w:t>
        <w:br/>
        <w:t>08-09-2021 @ 13:00 -&gt; 08-10-2021 @ 17:30</w:t>
        <w:br/>
        <w:t>V3/4 MOTOR POOL -&gt; R100 // I MEF_3RD BN 4TH MAR_MT: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T210727-0341: LIMA E-HITT PAX TRANSPO</w:t>
        <w:br/>
        <w:t>08-09-2021 @ 16:00 -&gt; 08-09-2021 @ 17:00</w:t>
        <w:br/>
        <w:t>UMA LOT BLDG 1406 -&gt; R800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T210727-0351: LIMA E-HITT WATER</w:t>
        <w:br/>
        <w:t>08-09-2021 @ 16:00 -&gt; 08-09-2021 @ 17:00</w:t>
        <w:br/>
        <w:t>UMA LOT BLDG 1406 -&gt; R800 // I MEF_CLB-7_MTC: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T210726-0323: 81 FIREX AMMO P/U</w:t>
        <w:br/>
        <w:t>08-12-2021 @ 07:00 -&gt; 08-12-2021 @ 16:00</w:t>
        <w:br/>
        <w:t>TA QUACKENBUSH -&gt; 7TH REG MOTORPOOL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T210714-0192: 6 MILE HIKE SAFETY VICS</w:t>
        <w:br/>
        <w:t>08-12-2021 @ 08:00 -&gt; 08-13-2021 @ 16:00</w:t>
        <w:br/>
        <w:t>MCAGCC 29 PALMS SWRFT UDRIVE B1921 -&gt; MCAGCC 29 PALMS SWRFT UDRIVE B1921 // I MEF_7TH MARREG_S4: Declined</w:t>
        <w:br/>
        <w:t>Requirements:________________________________________________________________________________________</w:t>
      </w:r>
    </w:p>
    <w:p>
      <w:r>
        <w:rPr>
          <w:sz w:val="12"/>
        </w:rPr>
        <w:t>T210722-0434: FIREX 81 RETROGRADE</w:t>
        <w:br/>
        <w:t>08-12-2021 @ 10:00 -&gt; 08-12-2021 @ 16:00</w:t>
        <w:br/>
        <w:t>TA QUACKENBUSH -&gt; UMA LOT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T210727-0345: LIMA CH53K OP TESTING PAX TRANSPO</w:t>
        <w:br/>
        <w:t>08-12-2021 @ 17:00 -&gt; 08-12-2021 @ 18:00</w:t>
        <w:br/>
        <w:t>R800 -&gt; SELF / CAMP WILSON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T210727-0342: LIMA E-HITT PAX RETROGRADE</w:t>
        <w:br/>
        <w:t>08-12-2021 @ 17:00 -&gt; 08-12-2021 @ 18:00</w:t>
        <w:br/>
        <w:t>R800 -&gt; UMA LOT BLDG 1406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T210729-0414: 4WD TRUCK MCOTEA SUPPORT</w:t>
        <w:br/>
        <w:t>08-13-2021 @ 08:00 -&gt; 09-12-2021 @ 16:00</w:t>
        <w:br/>
        <w:t>SWRFT B1921 -&gt; SWRFT B1921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T210728-0381: ULTV MCOTEA 2 TON (13TH)</w:t>
        <w:br/>
        <w:t>08-13-2021 @ 09:00 -&gt; 08-13-2021 @ 16:00</w:t>
        <w:br/>
        <w:t>7TH REG MOTORPOOL -&gt; CAMP WILSON // I MEF_7TH MARREG_S4: Reviewed</w:t>
        <w:br/>
        <w:t>Requirements:________________________________________________________________________________________</w:t>
      </w:r>
    </w:p>
    <w:p>
      <w:r>
        <w:rPr>
          <w:sz w:val="12"/>
        </w:rPr>
        <w:t>T210727-0413: LIMA CH53K FOS D/O (14TH)</w:t>
        <w:br/>
        <w:t>08-14-2021 @ 11:00 -&gt; 08-14-2021 @ 14:00</w:t>
        <w:br/>
        <w:t>UMA LOT -&gt; BROWN FIELD/SELF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T210727-0256: V27 MCREE ADFOR SUPPORT BOX TRUCK(1)</w:t>
        <w:br/>
        <w:t>08-14-2021 @ 15:00 -&gt; 08-14-2021 @ 18:00</w:t>
        <w:br/>
        <w:t>UMA LOT BLDG 1406 MCAGCC 29 PALMS CA -&gt; HIGHWAY 247 / BESSEMER MINE RD. // I MEF_SWRFT_29 PALMS: Processing (EM)</w:t>
        <w:br/>
        <w:t>Requirements:________________________________________________________________________________________</w:t>
      </w:r>
    </w:p>
    <w:p>
      <w:r>
        <w:rPr>
          <w:sz w:val="12"/>
        </w:rPr>
        <w:t>T210727-0226: V27 MCREE ADFOR SUPPORT BUS(1)</w:t>
        <w:br/>
        <w:t>08-14-2021 @ 15:00 -&gt; 08-14-2021 @ 18:00</w:t>
        <w:br/>
        <w:t>UMA LOT BLDG 1406 MCAGCC 29 PALMS CA -&gt; HIGHWAY 247 / BESSEMER MINE RD. // I MEF_SWRFT_29 PALMS: Processing (EM)</w:t>
        <w:br/>
        <w:t>Requirements:________________________________________________________________________________________</w:t>
      </w:r>
    </w:p>
    <w:p>
      <w:r>
        <w:rPr>
          <w:sz w:val="12"/>
        </w:rPr>
        <w:t>T210728-0236: LIMA CH53K FOS P/U (14TH)</w:t>
        <w:br/>
        <w:t>08-14-2021 @ 23:00 -&gt; 08-15-2021 @ 01:00</w:t>
        <w:br/>
        <w:t>BROWN FIELD/SELF -&gt; UMA LOT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T210727-0416: LIMA CH53K FOS D/O (18TH)</w:t>
        <w:br/>
        <w:t>08-18-2021 @ 11:00 -&gt; 08-18-2021 @ 14:00</w:t>
        <w:br/>
        <w:t>UMA LOT -&gt; BROWN FIELD/SELF // I MEF_CLB-7_(UMCC)/S-4: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T210728-0238: LIMA CH53K FOS P/U (18TH)</w:t>
        <w:br/>
        <w:t>08-18-2021 @ 23:00 -&gt; 08-19-2021 @ 01:00</w:t>
        <w:br/>
        <w:t>BROWN FIELD/SELF -&gt; UMA LOT // I MEF_CLB-7_(UMCC)/S-4: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T210727-0417: LIMA CH53K FOS D/O (23RD)</w:t>
        <w:br/>
        <w:t>08-23-2021 @ 11:00 -&gt; 08-23-2021 @ 14:00</w:t>
        <w:br/>
        <w:t>UMA LOT -&gt; BROWN FIELD/SELF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T210727-0270: V27 MCREE ADFOR RETROGRADE BOX TRUCK(2)</w:t>
        <w:br/>
        <w:t>08-23-2021 @ 15:00 -&gt; 08-23-2021 @ 18:00</w:t>
        <w:br/>
        <w:t>HIGHWAY 247 / BESSEMER MINE RD. -&gt; UMA LOT BLDG 1406 MCAGCC 29 PALMS CA // I MEF_7TH MARREG_S4: Declined</w:t>
        <w:br/>
        <w:t>Requirements:________________________________________________________________________________________</w:t>
      </w:r>
    </w:p>
    <w:p>
      <w:r>
        <w:rPr>
          <w:sz w:val="12"/>
        </w:rPr>
        <w:t>T210727-0383: V27 MCREE ADFOR RETROGRADE BUS(2)</w:t>
        <w:br/>
        <w:t>08-23-2021 @ 17:00 -&gt; 08-23-2021 @ 20:00</w:t>
        <w:br/>
        <w:t>HIGHWAY 247 / BESSEMER MINE RD. -&gt; UMA LOT BLDG 1406 MCAGCC 29 PALMS CA // I MEF_7TH MARREG_S4: Declined</w:t>
        <w:br/>
        <w:t>Requirements:________________________________________________________________________________________</w:t>
      </w:r>
    </w:p>
    <w:p>
      <w:r>
        <w:rPr>
          <w:sz w:val="12"/>
        </w:rPr>
        <w:t>T210728-0239: LIMA CH53K FOS P/U (23RD)</w:t>
        <w:br/>
        <w:t>08-23-2021 @ 23:00 -&gt; 08-24-2021 @ 01:00</w:t>
        <w:br/>
        <w:t>BROWN FIELD/SELF -&gt; UMA LOT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T210727-0395: V27 MCREE ADFOR RETROGRADE BOX TRUCK(3)</w:t>
        <w:br/>
        <w:t>08-24-2021 @ 15:00 -&gt; 08-24-2021 @ 18:00</w:t>
        <w:br/>
        <w:t>HIGHWAY 247 / BESSEMER MINE RD. -&gt; UMA LOT BLDG 1406 MCAGCC 29 PALMS CA // I MEF_7TH MARREG_MT: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T210727-0392: V27 MCREE ADFOR RETROGRADE BUS(3)</w:t>
        <w:br/>
        <w:t>08-24-2021 @ 17:00 -&gt; 08-24-2021 @ 20:00</w:t>
        <w:br/>
        <w:t>HIGHWAY 247 / BESSEMER MINE RD. -&gt; UMA LOT BLDG 1406 MCAGCC 29 PALMS CA // I MEF_7TH MARREG_S4: Declined</w:t>
        <w:br/>
        <w:t>Requirements:________________________________________________________________________________________</w:t>
      </w:r>
    </w:p>
    <w:p>
      <w:r>
        <w:rPr>
          <w:sz w:val="12"/>
        </w:rPr>
        <w:t>T210727-0418: LIMA CH53K FOS D/O (25TH)</w:t>
        <w:br/>
        <w:t>08-25-2021 @ 11:00 -&gt; 08-25-2021 @ 14:00</w:t>
        <w:br/>
        <w:t>UMA LOT -&gt; BROWN FIELD/SELF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T210727-0396: V27 MCREE ADFOR RETROGRADE BOX TRUCK(4)</w:t>
        <w:br/>
        <w:t>08-25-2021 @ 15:00 -&gt; 08-25-2021 @ 18:00</w:t>
        <w:br/>
        <w:t>HIGHWAY 247 / BESSEMER MINE RD. -&gt; UMA LOT BLDG 1406 MCAGCC 29 PALMS CA // I MEF_1ST MAR DIV_(UMCC): Forward-Declined</w:t>
        <w:br/>
        <w:t>Requirements:________________________________________________________________________________________</w:t>
      </w:r>
    </w:p>
    <w:p>
      <w:r>
        <w:rPr>
          <w:sz w:val="12"/>
        </w:rPr>
        <w:t>T210727-0398: V27 MCREE ADFOR RETROGRADE BUS(4)</w:t>
        <w:br/>
        <w:t>08-25-2021 @ 17:00 -&gt; 08-25-2021 @ 20:00</w:t>
        <w:br/>
        <w:t>HIGHWAY 247 / BESSEMER MINE RD. -&gt; UMA LOT BLDG 1406 MCAGCC 29 PALMS CA // I MEF_1ST MAR DIV_(UMCC): Forward-Declined</w:t>
        <w:br/>
        <w:t>Requirements:________________________________________________________________________________________</w:t>
      </w:r>
    </w:p>
    <w:p>
      <w:r>
        <w:rPr>
          <w:sz w:val="12"/>
        </w:rPr>
        <w:t>T210728-0242: LIMA CH53K FOS P/U (25TH)</w:t>
        <w:br/>
        <w:t>08-25-2021 @ 23:00 -&gt; 08-26-2021 @ 01:00</w:t>
        <w:br/>
        <w:t>BROWN FIELD/SELF -&gt; UMA LOT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T210727-0419: LIMA CH53K FOS D/O (29TH)</w:t>
        <w:br/>
        <w:t>08-29-2021 @ 11:00 -&gt; 08-29-2021 @ 14:00</w:t>
        <w:br/>
        <w:t>UMA LOT -&gt; BROWN FIELD/SELF // I MEF_7TH MARREG_S4: Submitted</w:t>
        <w:br/>
        <w:t>Requirements:________________________________________________________________________________________</w:t>
      </w:r>
    </w:p>
    <w:p>
      <w:r>
        <w:rPr>
          <w:sz w:val="12"/>
        </w:rPr>
        <w:t>T210728-0243: LIMA CH53K FOS P/U (29TH)</w:t>
        <w:br/>
        <w:t>08-29-2021 @ 23:00 -&gt; 08-30-2021 @ 01:00</w:t>
        <w:br/>
        <w:t>BROWN FIELD/SELF -&gt; UMA LOT // I MEF_7TH MARREG_S4: Submitted</w:t>
        <w:br/>
        <w:t>Requirements:________________________________________________________________________________________</w:t>
      </w:r>
    </w:p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